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AKULAKU：idpdlold72建模报告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2020-09-25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50448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0.0471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13381.0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13980.0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20742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13296.0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14028.0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14117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342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28008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22440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50448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1331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2374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0.423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0.379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0.779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0.751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0.766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152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616700" cy="3352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172200" cy="3365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56302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6302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6302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[443, 477)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[477, 511)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[511, 545)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[545, 579)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[579, 613)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[613, 647)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15180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[647, 681)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21589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[681, 715)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26010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[715, 749)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27791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[749, 781)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28008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[443, 477)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[477, 511)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[511, 545)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[545, 579)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[579, 613)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8500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[613, 647)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[647, 681)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18352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[681, 715)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21227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[715, 749)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22363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[749, 781)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97700" cy="3352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[442.663, 476.7)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[476.7, 510.4)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[510.4, 544.1)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[544.1, 577.8)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[577.8, 611.5)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0.005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[611.5, 645.2)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[645.2, 678.9)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[678.9, 712.6)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0.006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[712.6, 746.3)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[746.3, 780.0)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0.031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