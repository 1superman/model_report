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AKULAKU：idpdlold73建模报告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2020-09-25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35783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0.031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16626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12037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2.5%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997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25048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10735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35783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776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333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1109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0.427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0.397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0.417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0.787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0.76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0.779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0270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616700" cy="3352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172200" cy="3365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61766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[448, 486)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[486, 524)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[524, 562)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[562,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638)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[638, 676)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12493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[676, 714)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19248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[714, 752)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23655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[752, 790)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24951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[790, 826)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25048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[448, 486)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[486, 524)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[524, 562)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[562,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638)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[638, 676)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[676, 714)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[714, 752)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[752, 790)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[790, 826)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70700" cy="3365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70700" cy="3352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52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[447.623, 485.7)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[485.7, 523.4)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[523.4, 561.1)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[561.1, 598.8)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[598.8, 636.5)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[636.5, 674.2)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[674.2, 711.9)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[711.9, 749.6)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[749.6, 787.3)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[787.3, 825.0)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