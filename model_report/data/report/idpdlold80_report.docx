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华文中宋" w:hAnsi="华文中宋" w:eastAsia="华文中宋"/>
        </w:rPr>
        <w:t>AKULAKU：id_pdlold_80建模报告</w:t>
      </w:r>
    </w:p>
    <w:p/>
    <w:p/>
    <w:p/>
    <w:p/>
    <w:p/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3402"/>
          </w:tcPr>
          <w:p>
            <w:r>
              <w:t>制作部门</w:t>
            </w:r>
          </w:p>
        </w:tc>
        <w:tc>
          <w:tcPr>
            <w:tcW w:type="dxa" w:w="3402"/>
          </w:tcPr>
          <w:p>
            <w:r>
              <w:t>AKULAKU风控建模</w:t>
            </w:r>
          </w:p>
        </w:tc>
      </w:tr>
      <w:tr>
        <w:tc>
          <w:tcPr>
            <w:tcW w:type="dxa" w:w="3402"/>
          </w:tcPr>
          <w:p>
            <w:r>
              <w:t>使用模型</w:t>
            </w:r>
          </w:p>
        </w:tc>
        <w:tc>
          <w:tcPr>
            <w:tcW w:type="dxa" w:w="3402"/>
          </w:tcPr>
          <w:p>
            <w:r>
              <w:t>xgb</w:t>
            </w:r>
          </w:p>
        </w:tc>
      </w:tr>
      <w:tr>
        <w:tc>
          <w:tcPr>
            <w:tcW w:type="dxa" w:w="3402"/>
          </w:tcPr>
          <w:p>
            <w:r>
              <w:t>模型版本</w:t>
            </w:r>
          </w:p>
        </w:tc>
        <w:tc>
          <w:tcPr>
            <w:tcW w:type="dxa" w:w="3402"/>
          </w:tcPr>
          <w:p>
            <w:r>
              <w:t>v1.0</w:t>
            </w:r>
          </w:p>
        </w:tc>
      </w:tr>
      <w:tr>
        <w:tc>
          <w:tcPr>
            <w:tcW w:type="dxa" w:w="3402"/>
          </w:tcPr>
          <w:p>
            <w:r>
              <w:t>制作单位</w:t>
            </w:r>
          </w:p>
        </w:tc>
        <w:tc>
          <w:tcPr>
            <w:tcW w:type="dxa" w:w="3402"/>
          </w:tcPr>
          <w:p>
            <w:r>
              <w:t>AKULAKU</w:t>
            </w:r>
          </w:p>
        </w:tc>
      </w:tr>
      <w:tr>
        <w:tc>
          <w:tcPr>
            <w:tcW w:type="dxa" w:w="3402"/>
          </w:tcPr>
          <w:p>
            <w:r>
              <w:t>制作时间</w:t>
            </w:r>
          </w:p>
        </w:tc>
        <w:tc>
          <w:tcPr>
            <w:tcW w:type="dxa" w:w="3402"/>
          </w:tcPr>
          <w:p>
            <w:r>
              <w:t>2020-10-12</w:t>
            </w:r>
          </w:p>
        </w:tc>
      </w:tr>
    </w:tbl>
    <w:p>
      <w:r>
        <w:br w:type="page"/>
      </w:r>
    </w:p>
    <w:p>
      <w:pPr>
        <w:pStyle w:val="Heading1"/>
      </w:pPr>
      <w:r>
        <w:t>一、建模样本</w:t>
      </w:r>
    </w:p>
    <w:p>
      <w:pPr>
        <w:pStyle w:val="UserStyle1"/>
      </w:pPr>
      <w:r>
        <w:t>表1 样本概况表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训练集测试集结束日期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18857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0.0484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201910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--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--</w:t>
            </w:r>
          </w:p>
        </w:tc>
      </w:tr>
    </w:tbl>
    <w:p/>
    <w:p>
      <w:pPr>
        <w:pStyle w:val="UserStyle1"/>
      </w:pPr>
      <w:r>
        <w:t>表2 按月份统计分布表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1939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1316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3890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2966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870700" cy="309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按月份统计的客户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09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二、效果概况</w:t>
      </w:r>
    </w:p>
    <w:p>
      <w:pPr>
        <w:pStyle w:val="UserStyle1"/>
      </w:pPr>
      <w:r>
        <w:t>表3 模型效果概况表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776"/>
        <w:gridCol w:w="2776"/>
        <w:gridCol w:w="2776"/>
        <w:gridCol w:w="2776"/>
      </w:tblGrid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 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13199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5658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18857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639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274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913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0.264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0.239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0.254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0.67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0.649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0.664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638800" cy="350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评分分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02300" cy="350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评分分布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评分分布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02200" cy="3352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评分分布对比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三、ROC曲线</w:t>
      </w:r>
    </w:p>
    <w:p>
      <w:pPr>
        <w:pStyle w:val="UserStyle2"/>
      </w:pPr>
      <w:r>
        <w:t>ROC（Eceiver operating characteristic curve）：以FPR为横轴，TPR为纵轴，在不同阈值下计算FPR和TPR的值画出的图形。ROC曲线同对角线形成的面积越大说明模型排序能力越好。</w:t>
      </w:r>
    </w:p>
    <w:p>
      <w:r>
        <w:drawing>
          <wp:inline xmlns:a="http://schemas.openxmlformats.org/drawingml/2006/main" xmlns:pic="http://schemas.openxmlformats.org/drawingml/2006/picture">
            <wp:extent cx="3240000" cy="317032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ROC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RO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r_te_oot RO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四、KS曲线</w:t>
      </w:r>
    </w:p>
    <w:p>
      <w:pPr>
        <w:pStyle w:val="UserStyle2"/>
      </w:pPr>
      <w:r>
        <w:t>KS（Kolmogorov-Smirnov）：通过衡量好坏样本累计分布之间的差值，来评估模型的风险区分能力。KS值越大，区分度越强。</w:t>
      </w:r>
    </w:p>
    <w:p>
      <w:r>
        <w:drawing>
          <wp:inline xmlns:a="http://schemas.openxmlformats.org/drawingml/2006/main" xmlns:pic="http://schemas.openxmlformats.org/drawingml/2006/picture">
            <wp:extent cx="3240000" cy="351521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K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K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K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五、Lift曲线</w:t>
      </w:r>
    </w:p>
    <w:p>
      <w:pPr>
        <w:pStyle w:val="UserStyle2"/>
      </w:pPr>
      <w:r>
        <w:t>Lift：提升度，表示与不利用模型相比，模型的预测能力提升多少，lift(提升指数)越大，模型效果越好。</w:t>
      </w:r>
    </w:p>
    <w:p>
      <w:pPr>
        <w:pStyle w:val="UserStyle2"/>
      </w:pPr>
      <w:r>
        <w:t>将评分等频分为20份，坏客户占总坏客户的累积比例，比样本数占总体样本数的累积比例，得提升度Lift，即该模型抓取坏客户的能力是随机选择的多少倍。</w:t>
      </w:r>
    </w:p>
    <w:p>
      <w:r>
        <w:drawing>
          <wp:inline xmlns:a="http://schemas.openxmlformats.org/drawingml/2006/main" xmlns:pic="http://schemas.openxmlformats.org/drawingml/2006/picture">
            <wp:extent cx="6743700" cy="3352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Lif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Lif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Lif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362700" cy="3365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提升度对比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六、等频分箱</w:t>
      </w:r>
    </w:p>
    <w:p>
      <w:pPr>
        <w:pStyle w:val="UserStyle2"/>
      </w:pPr>
      <w:r>
        <w:t>将训练集、测试集、总体分数均分为数量相同的10个区间，每个区间对应的好客户、坏客户数量及区间违约率。</w:t>
      </w:r>
    </w:p>
    <w:p>
      <w:r>
        <w:drawing>
          <wp:inline xmlns:a="http://schemas.openxmlformats.org/drawingml/2006/main" xmlns:pic="http://schemas.openxmlformats.org/drawingml/2006/picture">
            <wp:extent cx="3240000" cy="361766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分箱统计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740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分箱统计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740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1766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分箱统计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七、分数分布</w:t>
      </w:r>
    </w:p>
    <w:p>
      <w:pPr>
        <w:pStyle w:val="UserStyle2"/>
      </w:pPr>
      <w:r>
        <w:t>将训练集、测试集分数分为分数间距相同的10个区间，每个区间对应的好客户、坏客户占比及区间违约率。</w:t>
      </w:r>
    </w:p>
    <w:p>
      <w:pPr>
        <w:pStyle w:val="Heading2"/>
      </w:pPr>
      <w:r>
        <w:t>1.train</w:t>
      </w:r>
    </w:p>
    <w:p>
      <w:pPr>
        <w:pStyle w:val="UserStyle1"/>
      </w:pPr>
      <w:r>
        <w:t>表4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[538, 551)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[551, 564)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[564, 577)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[577, 590)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1900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[590, 603)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[603, 616)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1299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[616, 629)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[629, 642)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8352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[642, 655)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11662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[655, 672)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13199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639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163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等宽分布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2.test</w:t>
      </w:r>
    </w:p>
    <w:p>
      <w:pPr>
        <w:pStyle w:val="UserStyle1"/>
      </w:pPr>
      <w:r>
        <w:t>表5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[538, 551)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[551, 564)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[564, 577)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[577, 590)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[590, 603)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[603, 616)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[616, 629)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639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[629, 642)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[642, 655)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[655, 672)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163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等宽分布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八、累积分数分布</w:t>
      </w:r>
    </w:p>
    <w:p>
      <w:pPr>
        <w:pStyle w:val="UserStyle2"/>
      </w:pPr>
      <w:r>
        <w:t>测试集等频分为20个区间，进行向上累积、向下累积。可通过向上累积选择拒绝阈值，通过向下累积选择通过阈值。</w:t>
      </w:r>
    </w:p>
    <w:p>
      <w:pPr>
        <w:pStyle w:val="Heading2"/>
      </w:pPr>
      <w:r>
        <w:t>1. 向上累积分布</w:t>
      </w:r>
    </w:p>
    <w:p>
      <w:r>
        <w:drawing>
          <wp:inline xmlns:a="http://schemas.openxmlformats.org/drawingml/2006/main" xmlns:pic="http://schemas.openxmlformats.org/drawingml/2006/picture">
            <wp:extent cx="6870700" cy="3352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上累积统计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07200" cy="33655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上累积统计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向下累积分布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下累积统计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70700" cy="33655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下累积统计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九、PSI</w:t>
      </w:r>
    </w:p>
    <w:p>
      <w:pPr>
        <w:pStyle w:val="UserStyle2"/>
      </w:pPr>
      <w:r>
        <w:t>PSI（Population stability index）：可衡量测试样本及模型开发样本评分的的分布差异，检验变量的稳定性。psi值越小，变量分布差异越小，越稳定。</w:t>
      </w:r>
    </w:p>
    <w:p>
      <w:pPr>
        <w:pStyle w:val="UserStyle1"/>
      </w:pPr>
      <w:r>
        <w:t>表6 PSI计算表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776"/>
        <w:gridCol w:w="2776"/>
        <w:gridCol w:w="2776"/>
        <w:gridCol w:w="2776"/>
      </w:tblGrid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train样本量占比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test样本量占比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[537.867, 551.3)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1.3%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1.3%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[551.3, 564.6)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[564.6, 577.9)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[577.9, 591.2)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6.1%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[591.2, 604.5)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7.9%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7.8%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[604.5, 617.8)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[617.8, 631.1)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13.1%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[631.1, 644.4)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22.4%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[644.4, 657.7)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22.8%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22.9%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[657.7, 671.0)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</w:tbl>
    <w:p/>
    <w:p>
      <w:r>
        <w:br w:type="page"/>
      </w:r>
    </w:p>
    <w:p>
      <w:pPr>
        <w:pStyle w:val="Heading1"/>
      </w:pPr>
      <w:r>
        <w:t>十、策略建议</w:t>
      </w:r>
    </w:p>
    <w:p/>
    <w:p/>
    <w:p/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211717"/>
      <w:sz w:val="20"/>
    </w:rPr>
  </w:style>
  <w:style w:type="paragraph" w:customStyle="1" w:styleId="UserStyle2">
    <w:name w:val="UserStyle2"/>
    <w:rPr>
      <w:rFonts w:ascii="宋体" w:hAnsi="宋体" w:eastAsia="宋体"/>
      <w:color w:val="211717"/>
      <w:sz w:val="24"/>
    </w:rPr>
  </w:style>
  <w:style w:type="paragraph" w:customStyle="1" w:styleId="UserStyle3">
    <w:name w:val="UserStyle3"/>
    <w:rPr>
      <w:rFonts w:ascii="微软雅黑" w:hAnsi="微软雅黑" w:eastAsia="微软雅黑"/>
      <w:color w:val="C0C0C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