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AKULAKU：id_pdlold_81建模报告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2020-10-12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35157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0.026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707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24609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10548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35157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640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915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0.388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0.387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0.388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0.752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0.759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0.754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0270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616700" cy="3352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16700" cy="3352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16700" cy="3352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172200" cy="3365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61766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[498, 527)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[527, 556)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[556, 585)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[585, 614)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[614, 643)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[643, 672)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[672, 701)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14114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[701, 730)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19891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[730, 759)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23814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[759, 788)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24609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[498, 527)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[527, 556)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[556, 585)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[585, 614)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[614, 643)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[643, 672)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[672, 701)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[701, 730)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[730, 759)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[759, 788)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10548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365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70700" cy="3352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352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[497.711, 526.9)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[526.9, 555.8)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[555.8, 584.7)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[584.7, 613.6)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[613.6, 642.5)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[642.5, 671.4)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[671.4, 700.3)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[700.3, 729.2)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[729.2, 758.1)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[758.1, 787.0)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