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AKULAKU：id_pdlold_82建模报告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2020-10-12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26999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0.0745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1260.0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1304.0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1065.0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363.0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1825.0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2724.0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1079.0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201912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3132.0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3349.0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1334.0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1420.0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2815.0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1077.0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131.0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1208.0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2359.0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348.0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2707.0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1162.0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707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17350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7437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2212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26999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1254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537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2012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0.293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0.294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0.283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0.289</w:t>
            </w:r>
          </w:p>
        </w:tc>
      </w:tr>
      <w:tr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0.693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0.698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0.686</w:t>
            </w:r>
          </w:p>
        </w:tc>
        <w:tc>
          <w:tcPr>
            <w:tcW w:type="dxa" w:w="222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0.694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027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K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1521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15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 Lif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299200" cy="3365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563021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6302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176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1766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6740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分箱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740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6302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63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[468, 490)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[490, 512)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[512, 534)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[534, 556)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2031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[556, 578)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[578,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2893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11869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[622, 644)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14630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[644, 666)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16699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[666, 691)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[468, 490)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[490, 512)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[512, 534)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[534, 556)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[556, 578)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[578,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[622, 644)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[644, 666)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7163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[666, 691)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3.oot</w:t>
      </w:r>
    </w:p>
    <w:p>
      <w:pPr>
        <w:pStyle w:val="UserStyle1"/>
      </w:pPr>
      <w:r>
        <w:t>表6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[468, 490)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[490, 512)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[512, 534)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[534, 556)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[556, 578)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[578, 600)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[600, 622)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[622, 644)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[644, 666)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[666, 691)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29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ot等宽分布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65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3655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oot_pct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train_oot_psi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[467.778, 490.2)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[490.2, 512.4)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[512.4, 534.6)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[534.6, 556.8)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[556.8, 579.0)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16.1%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[579.0, 601.2)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18.7%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[601.2, 623.4)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[623.4, 645.6)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[645.6, 667.8)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11.5%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11.6%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11.3%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[667.8, 690.0)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  <w:tc>
          <w:tcPr>
            <w:tcW w:type="dxa" w:w="1851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0.011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