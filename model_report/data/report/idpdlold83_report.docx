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AKULAKU：id_pdlold_83建模报告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2020-10-12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34193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0.0835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1450.0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1504.0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1189.0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1271.0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2157.0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2276.0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3294.0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3497.0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1418.0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1506.0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4034.0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4350.0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1761.0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1901.0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3314.0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3775.0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1533.0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3089.0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3584.0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9342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22204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9516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34193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1820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780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2855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0.265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0.253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0.232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0.255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0.679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0.68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0.658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0.677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1521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K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Lif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362700" cy="3365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61766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740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分箱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[500, 520)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[520, 540)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[540, 560)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[560, 580)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[580,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13263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16781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[620, 640)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19469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[640, 660)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[660, 680)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22204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77000" cy="34163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[500, 520)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[520, 540)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[540, 560)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[560, 580)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[580,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[620, 640)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[640, 660)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[660, 680)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77000" cy="34163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3.oot</w:t>
      </w:r>
    </w:p>
    <w:p>
      <w:pPr>
        <w:pStyle w:val="UserStyle1"/>
      </w:pPr>
      <w:r>
        <w:t>表6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[500, 520)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[520, 540)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[540, 560)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[560, 580)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[580,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[620, 640)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[640, 660)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[660, 680)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等宽分布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365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3655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oot_pct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train_oot_psi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[479.801, 499.9)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0.004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[499.9, 519.8)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0.012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[519.8, 539.7)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[539.7, 559.6)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[559.6, 579.5)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[579.5, 599.4)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[599.4, 619.3)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[619.3, 639.2)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[639.2, 659.1)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0.007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[659.1, 679.0)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0.03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