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AKULAKU：idpdlold84建模报告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2020-10-14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67127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0.0718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201909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202008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1807.0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4875.0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2098.0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7567.0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3146.0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7138.0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3074.0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3197.0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8638.0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3662.0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3964.0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15456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342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33907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14532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18688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67127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1961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841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4822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0.279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0.295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0.214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0.234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0.651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0.668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[506, 532)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[532, 558)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[558, 584)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[584, 610)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[610, 636)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[636, 662)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26127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[662, 688)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29360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[688, 714)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32796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[714, 745)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[506, 532)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[532, 558)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[558, 584)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[584, 610)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[610, 636)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[636, 662)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[662, 688)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[688, 714)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[714, 745)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[506, 532)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[532, 558)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[558, 584)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[584, 610)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[610, 636)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11164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[636, 662)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[662, 688)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15819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[688, 714)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18035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[714, 745)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18688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707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7700" cy="3352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[479.736, 506.4)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[506.4, 532.8)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[532.8, 559.2)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[559.2, 585.6)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[585.6, 612.0)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0.006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[612.0, 638.4)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[638.4, 664.8)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[664.8, 691.2)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[691.2, 717.6)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[717.6, 744.0)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