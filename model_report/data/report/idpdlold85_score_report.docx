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AKULAKU：idpdlold85建模报告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2020-10-13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21656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0.0827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1781.0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2155.0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3696.0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3748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9165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21656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1792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0.442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0.282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0.34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0.786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0.765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0.689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0.729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616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740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[431, 469)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[469, 507)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[507, 545)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[545, 583)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[583, 621)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[621, 659)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[659, 697)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[697, 735)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[735, 773)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[773, 811)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[431, 469)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[469, 507)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[507, 545)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[545, 583)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[583, 621)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[621, 659)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[659, 697)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[697, 735)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[735, 773)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[773, 811)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[431, 469)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[469, 507)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[507, 545)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[545, 583)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[583, 621)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[621, 659)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[659, 697)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[697, 735)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[735, 773)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[773, 811)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52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[430.621, 468.9)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[468.9, 506.8)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[506.8, 544.7)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[544.7, 582.6)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[582.6, 620.5)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[620.5, 658.4)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[658.4, 696.3)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[696.3, 734.2)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0.007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[734.2, 772.1)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[772.1, 810.0)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0.018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