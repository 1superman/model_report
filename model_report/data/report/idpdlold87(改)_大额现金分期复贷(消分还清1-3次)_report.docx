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AKULAKU：idpdlold87(改)建模报告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2020-10-14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18750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0.1276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201906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2450.0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1098.0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2646.0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1908.0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2190.0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2636.0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707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11680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5006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18750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1435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2392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12.8%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0.325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0.299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0.243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0.714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0.691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0.656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0.699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027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K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Lif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299200" cy="3365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61766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分箱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[387, 418)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[418, 449)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[449, 480)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511)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[511, 542)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[542, 573)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[573, 604)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[604, 635)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10881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[635, 666)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[666, 694)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[418, 449)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[449, 480)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511)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[511, 542)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[542, 573)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[573, 604)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[604, 635)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[635, 666)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[666, 694)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3.oot</w:t>
      </w:r>
    </w:p>
    <w:p>
      <w:pPr>
        <w:pStyle w:val="UserStyle1"/>
      </w:pPr>
      <w:r>
        <w:t>表6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[387, 418)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[418, 449)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[449, 480)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511)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[511, 542)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[542, 573)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[573, 604)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[604, 635)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[635, 666)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[666, 694)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等宽分布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70700" cy="3352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[386.694, 417.6)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[417.6, 448.2)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[448.2, 478.8)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[478.8, 509.4)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[509.4, 540.0)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0.005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[540.0, 570.6)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[570.6, 601.2)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[601.2, 631.8)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[631.8, 662.4)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[662.4, 693.0)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0.012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