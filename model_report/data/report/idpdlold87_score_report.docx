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AKULAKU：idpdlold87建模报告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2020-10-13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18750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0.1276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201906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1445.0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1655.0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2258.0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2505.0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1043.0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2420.0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2637.0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1132.0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1935.0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2261.0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2182.0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2616.0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1142.0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707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11680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5006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18750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1435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2392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12.8%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0.279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0.27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0.263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0.687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0.677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0.676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1521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K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Lif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362700" cy="3365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61766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740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740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分箱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[466, 473)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[473, 480)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487)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[487, 494)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[494, 501)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[501, 508)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[508, 515)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[515, 522)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[522, 529)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10570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[529, 539)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77000" cy="34163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[466, 473)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[473, 480)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487)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[487, 494)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[494, 501)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[501, 508)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[508, 515)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[515, 522)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[522, 529)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[529, 539)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77000" cy="34163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3.oot</w:t>
      </w:r>
    </w:p>
    <w:p>
      <w:pPr>
        <w:pStyle w:val="UserStyle1"/>
      </w:pPr>
      <w:r>
        <w:t>表6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[466, 473)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[473, 480)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487)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[487, 494)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[494, 501)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[501, 508)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[508, 515)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[515, 522)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[522, 529)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[529, 539)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77000" cy="34163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等宽分布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70700" cy="33655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oot_pct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train_oot_psi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[465.928, 473.2)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0.006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[473.2, 480.4)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[480.4, 487.6)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[487.6, 494.8)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[494.8, 502.0)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[502.0, 509.2)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[509.2, 516.4)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[516.4, 523.6)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[523.6, 530.8)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[530.8, 538.0)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0.005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0.004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0.019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