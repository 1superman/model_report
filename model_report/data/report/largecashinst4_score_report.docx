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AKULAKU：largecashinst4建模报告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2020-09-21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34193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0.0835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2157.0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2276.0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1761.0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3584.0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22204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9516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34193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2855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0.232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0.255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0.658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0.677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3627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77000" cy="34163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[479.801, 499.9)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[499.9, 519.8)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[519.8, 539.7)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[539.7, 559.6)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[559.6, 579.5)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[579.5, 599.4)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[599.4, 619.3)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[619.3, 639.2)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[639.2, 659.1)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[659.1, 679.0)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0.03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