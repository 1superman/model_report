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AKULAKU：largecashinst6建模报告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2020-09-21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26999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0.0745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2724.0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2815.0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2707.0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17350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26999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0.283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0.289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56302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6302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16699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[467.778, 490.2)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[490.2, 512.4)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[512.4, 534.6)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[534.6, 556.8)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[556.8, 579.0)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[579.0, 601.2)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[601.2, 623.4)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[623.4, 645.6)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[645.6, 667.8)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[667.8, 690.0)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0.011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