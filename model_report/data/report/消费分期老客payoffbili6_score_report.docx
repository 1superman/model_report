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AKULAKU：消费分期老客payoffbili6建模报告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2020-05-08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75845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0.4519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10433.0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19674.0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12721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24696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11251.0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21398.0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16716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10870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1833.0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2663.0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24923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70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43735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32110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75845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21410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12863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34273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45.2%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0.382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0.343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0.368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0.753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0.731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0.745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1521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99200" cy="3365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28037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803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28037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803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28037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80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[300, 340)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[340, 380)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[380, 420)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24148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15986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[420, 460)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33145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19412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[460, 500)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39384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20909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[500,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42395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21322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43438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[580, 620)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43694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[620, 660)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43733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[660, 696)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43735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21410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[300, 340)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[340, 380)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[380, 420)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15721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[420, 460)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[460, 500)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27736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12368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[500,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30717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12759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31756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[580, 620)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32044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[620, 660)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[660, 696)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32110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40.1%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65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[299.605, 339.5)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[339.5, 379.0)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[379.0, 418.5)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[418.5, 458.0)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[458.0, 497.5)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[497.5, 537.0)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0.007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[537.0, 576.5)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[576.5, 616.0)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[616.0, 655.5)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[655.5, 695.0)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0.027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